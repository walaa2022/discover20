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Walaa Nasr Elghitany, PhD, PMP</w:t>
      </w:r>
    </w:p>
    <w:p>
      <w:r>
        <w:rPr>
          <w:b w:val="0"/>
          <w:i w:val="0"/>
          <w:sz w:val="22"/>
        </w:rPr>
        <w:t>📍 Heliopolis, Cairo • 📧 w.ghitany@gmail.com • 📞 +20 111 858 9490</w:t>
      </w:r>
    </w:p>
    <w:p>
      <w:r>
        <w:rPr>
          <w:b w:val="0"/>
          <w:i w:val="0"/>
          <w:sz w:val="22"/>
        </w:rPr>
        <w:t>🔗 LinkedIn: https://www.linkedin.com/walaa-ghitany</w:t>
      </w:r>
    </w:p>
    <w:p>
      <w:r>
        <w:rPr>
          <w:b w:val="0"/>
          <w:i w:val="0"/>
          <w:sz w:val="22"/>
        </w:rPr>
        <w:t>🌐 Portfolio: https://walaa2022.github.io/datascientist.github.io/index.html</w:t>
      </w:r>
    </w:p>
    <w:p>
      <w:pPr>
        <w:pStyle w:val="Heading1"/>
      </w:pPr>
      <w:r>
        <w:t>🎯 Profile Summary</w:t>
      </w:r>
    </w:p>
    <w:p>
      <w:r>
        <w:rPr>
          <w:b w:val="0"/>
          <w:i w:val="0"/>
          <w:sz w:val="22"/>
        </w:rPr>
        <w:t>Compassionate pediatrician and award-winning AI educator with a PhD in child health and a passion for empowering the next generation through technology. Experienced in mentoring and leading youth in coding, AI, and healthcare innovation. Founder of educational tech applications and active judge/mentor in international AI competitions. Blends medical expertise with advanced AI skills to create meaningful, age-appropriate learning experiences for children. A trusted leader in community engagement, digital transformation, and social impact.</w:t>
      </w:r>
    </w:p>
    <w:p>
      <w:pPr>
        <w:pStyle w:val="Heading1"/>
      </w:pPr>
      <w:r>
        <w:t>🧑‍🏫 Volunteer Experience with Children &amp; Youth</w:t>
      </w:r>
    </w:p>
    <w:p>
      <w:r>
        <w:rPr>
          <w:b/>
          <w:i w:val="0"/>
          <w:sz w:val="22"/>
        </w:rPr>
        <w:t>**Founder &amp; Project Manager – Smart Mom Coach &amp; Creative Notice** | 2023 – Present</w:t>
      </w:r>
    </w:p>
    <w:p>
      <w:r>
        <w:rPr>
          <w:b w:val="0"/>
          <w:i w:val="0"/>
          <w:sz w:val="22"/>
        </w:rPr>
        <w:t>- Designed and launched a mobile platform for mothers to assess and support children's development.</w:t>
        <w:br/>
        <w:t>- Provided personalized toy, story, and activity recommendations for kids aged 0–10 using AI.</w:t>
        <w:br/>
        <w:t>- Engaged parents through coaching, interactive content, and behavioral advice.</w:t>
      </w:r>
    </w:p>
    <w:p>
      <w:r>
        <w:rPr>
          <w:b/>
          <w:i w:val="0"/>
          <w:sz w:val="22"/>
        </w:rPr>
        <w:t>**Mentor &amp; Judge – Technovation Girls Global Challenge** | 2017 – Present</w:t>
      </w:r>
    </w:p>
    <w:p>
      <w:r>
        <w:rPr>
          <w:b w:val="0"/>
          <w:i w:val="0"/>
          <w:sz w:val="22"/>
        </w:rPr>
        <w:t>- Mentored girls aged 10–18 on developing mobile apps and AI projects with social impact.</w:t>
        <w:br/>
        <w:t>- Judged international competition entries, evaluating programming, innovation, and pitch quality.</w:t>
      </w:r>
    </w:p>
    <w:p>
      <w:r>
        <w:rPr>
          <w:b/>
          <w:i w:val="0"/>
          <w:sz w:val="22"/>
        </w:rPr>
        <w:t>**Lead Mentor &amp; Head Judge – LabLab AI Hackathons** | 2023 – Present</w:t>
      </w:r>
    </w:p>
    <w:p>
      <w:r>
        <w:rPr>
          <w:b w:val="0"/>
          <w:i w:val="0"/>
          <w:sz w:val="22"/>
        </w:rPr>
        <w:t>- Mentored and evaluated youth teams building generative AI tools for education and wellbeing.</w:t>
        <w:br/>
        <w:t>- Authored judging rubrics and hackathon rulebooks for fair and empowering experiences.</w:t>
      </w:r>
    </w:p>
    <w:p>
      <w:r>
        <w:rPr>
          <w:b/>
          <w:i w:val="0"/>
          <w:sz w:val="22"/>
        </w:rPr>
        <w:t>**Judge – NASA Space Apps Challenge (Youth Category)** | 2023 – 2024</w:t>
      </w:r>
    </w:p>
    <w:p>
      <w:r>
        <w:rPr>
          <w:b w:val="0"/>
          <w:i w:val="0"/>
          <w:sz w:val="22"/>
        </w:rPr>
        <w:t>- Evaluated data science and health-related AI projects submitted by young participants.</w:t>
        <w:br/>
        <w:t>- Provided constructive feedback to promote scientific thinking and teamwork in youth.</w:t>
      </w:r>
    </w:p>
    <w:p>
      <w:r>
        <w:rPr>
          <w:b/>
          <w:i w:val="0"/>
          <w:sz w:val="22"/>
        </w:rPr>
        <w:t>**Speaker &amp; Trainer – AI for Kids &amp; Teens Initiatives** | 2024 – Present</w:t>
      </w:r>
    </w:p>
    <w:p>
      <w:r>
        <w:rPr>
          <w:b w:val="0"/>
          <w:i w:val="0"/>
          <w:sz w:val="22"/>
        </w:rPr>
        <w:t>- Delivered interactive workshops on prompt engineering, creative AI, and ethical tech use.</w:t>
        <w:br/>
        <w:t>- Created project-based learning programs where children build logos, games, and stories using AI.</w:t>
      </w:r>
    </w:p>
    <w:p>
      <w:r>
        <w:rPr>
          <w:b/>
          <w:i w:val="0"/>
          <w:sz w:val="22"/>
        </w:rPr>
        <w:t xml:space="preserve">**Hackathons with Youth-Focused Projects (As Team Lead or Mentor)** | </w:t>
      </w:r>
    </w:p>
    <w:p>
      <w:r>
        <w:rPr>
          <w:b w:val="0"/>
          <w:i w:val="0"/>
          <w:sz w:val="22"/>
        </w:rPr>
        <w:t>- She Builds AI (2024): Built HerCorner, a chatbot speaking Gen Z language for teen girls.</w:t>
        <w:br/>
        <w:t>- Build Your AI Startup (2023): Guided development of a chatbot for diabetic teenagers.</w:t>
      </w:r>
    </w:p>
    <w:p>
      <w:pPr>
        <w:pStyle w:val="Heading1"/>
      </w:pPr>
      <w:r>
        <w:t>🧑‍🔬 Education</w:t>
      </w:r>
    </w:p>
    <w:p>
      <w:r>
        <w:rPr>
          <w:b w:val="0"/>
          <w:i w:val="0"/>
          <w:sz w:val="22"/>
        </w:rPr>
        <w:t>• PhD in Pediatrics &amp; Child Health, Ain Shams University – Cairo (2013)</w:t>
      </w:r>
    </w:p>
    <w:p>
      <w:r>
        <w:rPr>
          <w:b w:val="0"/>
          <w:i w:val="0"/>
          <w:sz w:val="22"/>
        </w:rPr>
        <w:t>• MSc in Pediatrics, Ain Shams University (2005)</w:t>
      </w:r>
    </w:p>
    <w:p>
      <w:r>
        <w:rPr>
          <w:b w:val="0"/>
          <w:i w:val="0"/>
          <w:sz w:val="22"/>
        </w:rPr>
        <w:t>• MBBCh, Ain Shams University (2001)</w:t>
      </w:r>
    </w:p>
    <w:p>
      <w:r>
        <w:rPr>
          <w:b w:val="0"/>
          <w:i w:val="0"/>
          <w:sz w:val="22"/>
        </w:rPr>
        <w:t>• Data Science Diploma, Epsilon AI (2022)</w:t>
      </w:r>
    </w:p>
    <w:p>
      <w:r>
        <w:rPr>
          <w:b w:val="0"/>
          <w:i w:val="0"/>
          <w:sz w:val="22"/>
        </w:rPr>
        <w:t>• Certified Data Scientist Associate, DataCamp (2024)</w:t>
      </w:r>
    </w:p>
    <w:p>
      <w:r>
        <w:rPr>
          <w:b w:val="0"/>
          <w:i w:val="0"/>
          <w:sz w:val="22"/>
        </w:rPr>
        <w:t>• PMP Certified, Project Management Institute (2023)</w:t>
      </w:r>
    </w:p>
    <w:p>
      <w:pPr>
        <w:pStyle w:val="Heading1"/>
      </w:pPr>
      <w:r>
        <w:t>💼 Relevant Experience</w:t>
      </w:r>
    </w:p>
    <w:p>
      <w:r>
        <w:rPr>
          <w:b/>
          <w:i w:val="0"/>
          <w:sz w:val="22"/>
        </w:rPr>
        <w:t>**Medical Director &amp; Pediatric Consultant**</w:t>
      </w:r>
    </w:p>
    <w:p>
      <w:r>
        <w:rPr>
          <w:b w:val="0"/>
          <w:i/>
          <w:sz w:val="22"/>
        </w:rPr>
        <w:t>Triclinium Clinical Development | Zi-Diligence | Private Clinic | 2010 – Present</w:t>
      </w:r>
    </w:p>
    <w:p>
      <w:r>
        <w:rPr>
          <w:b w:val="0"/>
          <w:i w:val="0"/>
          <w:sz w:val="22"/>
        </w:rPr>
        <w:t>- Led clinical teams in pediatric care and research.</w:t>
        <w:br/>
        <w:t>- Created CME materials on pediatric nutrition.</w:t>
        <w:br/>
        <w:t>- Co-investigator on Nestlé’s Happy Tummy study for infant gut health.</w:t>
      </w:r>
    </w:p>
    <w:p>
      <w:r>
        <w:rPr>
          <w:b/>
          <w:i w:val="0"/>
          <w:sz w:val="22"/>
        </w:rPr>
        <w:t>**AI Educator &amp; Data Scientist**</w:t>
      </w:r>
    </w:p>
    <w:p>
      <w:r>
        <w:rPr>
          <w:b w:val="0"/>
          <w:i/>
          <w:sz w:val="22"/>
        </w:rPr>
        <w:t>Epsilon AI | Ofintech | Freelance | 2022 – Present</w:t>
      </w:r>
    </w:p>
    <w:p>
      <w:r>
        <w:rPr>
          <w:b w:val="0"/>
          <w:i w:val="0"/>
          <w:sz w:val="22"/>
        </w:rPr>
        <w:t>- Designed AI models and tools for healthcare and education.</w:t>
        <w:br/>
        <w:t>- Delivered AI education to diverse audiences, including youth and caregivers.</w:t>
      </w:r>
    </w:p>
    <w:p>
      <w:pPr>
        <w:pStyle w:val="Heading1"/>
      </w:pPr>
      <w:r>
        <w:t>🛠️ Skills</w:t>
      </w:r>
    </w:p>
    <w:p>
      <w:r>
        <w:rPr>
          <w:b w:val="0"/>
          <w:i w:val="0"/>
          <w:sz w:val="22"/>
        </w:rPr>
        <w:t>• Medical &amp; Educational: Pediatrics, Child Development, Medical Writing, CME Creation</w:t>
      </w:r>
    </w:p>
    <w:p>
      <w:r>
        <w:rPr>
          <w:b w:val="0"/>
          <w:i w:val="0"/>
          <w:sz w:val="22"/>
        </w:rPr>
        <w:t>• AI &amp; Tech: GPT-4, HuggingFace, Python, LangChain, Power BI, Data Analysis, Prompt Engineering</w:t>
      </w:r>
    </w:p>
    <w:p>
      <w:r>
        <w:rPr>
          <w:b w:val="0"/>
          <w:i w:val="0"/>
          <w:sz w:val="22"/>
        </w:rPr>
        <w:t>• Soft Skills: Communication, Creativity, Empathy, Mentorship, Public Speaking</w:t>
      </w:r>
    </w:p>
    <w:p>
      <w:pPr>
        <w:pStyle w:val="Heading1"/>
      </w:pPr>
      <w:r>
        <w:t>🏆 Awards &amp; Recognition</w:t>
      </w:r>
    </w:p>
    <w:p>
      <w:r>
        <w:rPr>
          <w:b w:val="0"/>
          <w:i w:val="0"/>
          <w:sz w:val="22"/>
        </w:rPr>
        <w:t>• 🥉 Salz21 Hackathon (2023): 3rd Place – Voice-to-Image AI Project</w:t>
      </w:r>
    </w:p>
    <w:p>
      <w:r>
        <w:rPr>
          <w:b w:val="0"/>
          <w:i w:val="0"/>
          <w:sz w:val="22"/>
        </w:rPr>
        <w:t>• 🥈 Women in AI Global Hackathon (2023): 2nd Place – Chatbot for Women Inclusion</w:t>
      </w:r>
    </w:p>
    <w:p>
      <w:r>
        <w:rPr>
          <w:b w:val="0"/>
          <w:i w:val="0"/>
          <w:sz w:val="22"/>
        </w:rPr>
        <w:t>• 🏅 Outstanding Volunteer Judge – Technovation, Lablab, NASA Space Apps</w:t>
      </w:r>
    </w:p>
    <w:p>
      <w:pPr>
        <w:pStyle w:val="Heading1"/>
      </w:pPr>
      <w:r>
        <w:t>🌍 Languages</w:t>
      </w:r>
    </w:p>
    <w:p>
      <w:r>
        <w:rPr>
          <w:b w:val="0"/>
          <w:i w:val="0"/>
          <w:sz w:val="22"/>
        </w:rPr>
        <w:t>• Arabic – Native</w:t>
      </w:r>
    </w:p>
    <w:p>
      <w:r>
        <w:rPr>
          <w:b w:val="0"/>
          <w:i w:val="0"/>
          <w:sz w:val="22"/>
        </w:rPr>
        <w:t>• English – Fluent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